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改进yolo11-AKConv等200+全套创新点大全：细胞类型识别系统源码＆数据集全套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细胞类型的识别在医学诊断、疾病监测和生物研究中具有重要意义。随着计算机视觉技术的快速发展，基于深度学习的图像识别方法逐渐成为细胞分类的主流手段。YOLO（You Only Look Once）系列模型因其高效的实时检测能力和较高的准确性，广泛应用于各种视觉任务。尤其是YOLOv11作为该系列的最新版本，凭借其改进的网络结构和算法，能够更好地处理复杂的图像特征，提升细胞类型识别的精度和速度。</w:t>
        <w:br/>
        <w:br/>
        <w:t>在细胞病理学中，准确识别不同类型的细胞对于早期诊断和治疗方案的制定至关重要。通过对细胞进行分类，可以帮助医生更好地理解病变的性质，从而制定个性化的治疗方案。本研究将基于改进的YOLOv11模型，开发一个细胞类型识别系统，旨在提高对五种特定细胞类型（如Dyskeratotic、Koilocytotic、Metaplastic、Parabasal和Superficial-Intermediate）的识别能力。</w:t>
        <w:br/>
        <w:br/>
        <w:t>本项目所使用的数据集包含1700幅经过精细标注的细胞图像，涵盖了多种细胞类型。数据集的多样性和丰富性为模型的训练提供了良好的基础。通过对数据集的有效利用，结合YOLOv11的强大功能，我们期望能够显著提升细胞识别的准确率，并在此基础上为相关领域的研究提供新的思路和方法。</w:t>
        <w:br/>
        <w:br/>
        <w:t>此外，随着医学影像数据的不断增加，如何高效、准确地处理和分析这些数据成为一个亟待解决的问题。本研究不仅具有重要的理论价值，也为实际应用提供了有力的支持。通过构建一个高效的细胞类型识别系统，我们希望能够推动细胞生物学和医学影像分析领域的发展，为未来的研究和临床应用奠定基础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旨在为改进YOLOv11的细胞类型识别系统提供坚实的基础。该数据集围绕“many_toget”主题构建，专注于细胞类型的分类与识别，涵盖了五种不同的细胞类别。这些类别分别为：Dyskeratotic（角化不良细胞）、Koilocytotic（空泡细胞）、Metaplastic（化生细胞）、Parabasal（基底细胞）和Superficial-Intermediate（表层-中间细胞）。每一种细胞类型在临床病理学中具有重要的诊断意义，因此准确的识别和分类对于疾病的早期发现和治疗至关重要。</w:t>
        <w:br/>
        <w:br/>
        <w:t>数据集的构建过程遵循严格的标准，确保每一类细胞样本的代表性和多样性。样本来源于多种临床样本和实验室切片，经过精细的标注和分类，确保每个细胞图像都能准确反映其对应的类别特征。这种多样化的样本收集策略不仅提高了模型的泛化能力，也增强了其在不同条件下的识别准确性。</w:t>
        <w:br/>
        <w:br/>
        <w:t>在数据集的标注过程中，采用了先进的图像处理技术，以确保细胞特征的清晰可辨。每个细胞图像都经过专业的病理学家审核，确保标注的准确性和一致性。这种高质量的数据集为YOLOv11模型的训练提供了丰富的学习材料，使其能够更好地理解和识别不同类型的细胞。</w:t>
        <w:br/>
        <w:br/>
        <w:t>通过对这些细胞类型的深入学习，改进后的YOLOv11系统将能够在临床应用中实现更高效的细胞识别和分类，为病理诊断提供有力支持。最终目标是提升细胞识别的准确性和效率，推动医学影像分析领域的发展。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```以下是经过精简和注释的核心代码，主要保留了几个重要的注意力机制模块及其相关功能。每个类和方法都添加了详细的中文注释，以帮助理解其功能和实现。</w:t>
        <w:br/>
        <w:br/>
        <w:t>```python</w:t>
        <w:br/>
        <w:t>import torch</w:t>
        <w:br/>
        <w:t>from torch import nn</w:t>
        <w:br/>
        <w:t>import torch.nn.functional as F</w:t>
        <w:br/>
        <w:br/>
        <w:t>class EMA(nn.Module):</w:t>
        <w:br/>
        <w:t xml:space="preserve">    """ Exponential Moving Average 模块 """</w:t>
        <w:br/>
        <w:t xml:space="preserve">    def __init__(self, channels, factor=8):</w:t>
        <w:br/>
        <w:t xml:space="preserve">        super(EMA, self).__init__()</w:t>
        <w:br/>
        <w:t xml:space="preserve">        self.groups = factor  # 分组数</w:t>
        <w:br/>
        <w:t xml:space="preserve">        assert channels // self.groups &gt; 0  # 确保每组至少有一个通道</w:t>
        <w:br/>
        <w:t xml:space="preserve">        self.softmax = nn.Softmax(-1)  # Softmax 激活函数</w:t>
        <w:br/>
        <w:t xml:space="preserve">        self.agp = nn.AdaptiveAvgPool2d((1, 1))  # 自适应平均池化</w:t>
        <w:br/>
        <w:t xml:space="preserve">        self.pool_h = nn.AdaptiveAvgPool2d((None, 1))  # 自适应池化，输出宽度为1</w:t>
        <w:br/>
        <w:t xml:space="preserve">        self.pool_w = nn.AdaptiveAvgPool2d((1, None))  # 自适应池化，输出高度为1</w:t>
        <w:br/>
        <w:t xml:space="preserve">        self.gn = nn.GroupNorm(channels // self.groups, channels // self.groups)  # 分组归一化</w:t>
        <w:br/>
        <w:t xml:space="preserve">        self.conv1x1 = nn.Conv2d(channels // self.groups, channels // self.groups, kernel_size=1)  # 1x1卷积</w:t>
        <w:br/>
        <w:t xml:space="preserve">        self.conv3x3 = nn.Conv2d(channels // self.groups, channels // self.groups, kernel_size=3, padding=1)  # 3x3卷积</w:t>
        <w:br/>
        <w:br/>
        <w:t xml:space="preserve">    def forward(self, x):</w:t>
        <w:br/>
        <w:t xml:space="preserve">        b, c, h, w = x.size()  # 获取输入的批量大小、通道数、高度和宽度</w:t>
        <w:br/>
        <w:t xml:space="preserve">        group_x = x.reshape(b * self.groups, -1, h, w)  # 重新调整形状以适应分组</w:t>
        <w:br/>
        <w:t xml:space="preserve">        x_h = self.pool_h(group_x)  # 对每组进行高度池化</w:t>
        <w:br/>
        <w:t xml:space="preserve">        x_w = self.pool_w(group_x).permute(0, 1, 3, 2)  # 对每组进行宽度池化并转置</w:t>
        <w:br/>
        <w:t xml:space="preserve">        hw = self.conv1x1(torch.cat([x_h, x_w], dim=2))  # 连接高度和宽度池化结果并通过1x1卷积</w:t>
        <w:br/>
        <w:t xml:space="preserve">        x_h, x_w = torch.split(hw, [h, w], dim=2)  # 分割回高度和宽度</w:t>
        <w:br/>
        <w:t xml:space="preserve">        x1 = self.gn(group_x * x_h.sigmoid() * x_w.permute(0, 1, 3, 2).sigmoid())  # 计算加权的分组归一化</w:t>
        <w:br/>
        <w:t xml:space="preserve">        x2 = self.conv3x3(group_x)  # 通过3x3卷积处理原始输入</w:t>
        <w:br/>
        <w:t xml:space="preserve">        x11 = self.softmax(self.agp(x1).reshape(b * self.groups, -1, 1).permute(0, 2, 1))  # 计算x1的softmax</w:t>
        <w:br/>
        <w:t xml:space="preserve">        x12 = x2.reshape(b * self.groups, c // self.groups, -1)  # 重新调整x2的形状</w:t>
        <w:br/>
        <w:t xml:space="preserve">        x21 = self.softmax(self.agp(x2).reshape(b * self.groups, -1, 1).permute(0, 2, 1))  # 计算x2的softmax</w:t>
        <w:br/>
        <w:t xml:space="preserve">        x22 = x1.reshape(b * self.groups, c // self.groups, -1)  # 重新调整x1的形状</w:t>
        <w:br/>
        <w:t xml:space="preserve">        weights = (torch.matmul(x11, x12) + torch.matmul(x21, x22)).reshape(b * self.groups, 1, h, w)  # 计算权重</w:t>
        <w:br/>
        <w:t xml:space="preserve">        return (group_x * weights.sigmoid()).reshape(b, c, h, w)  # 返回加权后的结果</w:t>
        <w:br/>
        <w:br/>
        <w:t>class SimAM(nn.Module):</w:t>
        <w:br/>
        <w:t xml:space="preserve">    """ SimAM 模块 """</w:t>
        <w:br/>
        <w:t xml:space="preserve">    def __init__(self, e_lambda=1e-4):</w:t>
        <w:br/>
        <w:t xml:space="preserve">        super(SimAM, self).__init__()</w:t>
        <w:br/>
        <w:t xml:space="preserve">        self.activaton = nn.Sigmoid()  # Sigmoid 激活函数</w:t>
        <w:br/>
        <w:t xml:space="preserve">        self.e_lambda = e_lambda  # 正则化参数</w:t>
        <w:br/>
        <w:br/>
        <w:t xml:space="preserve">    def forward(self, x):</w:t>
        <w:br/>
        <w:t xml:space="preserve">        b, c, h, w = x.size()  # 获取输入的批量大小、通道数、高度和宽度</w:t>
        <w:br/>
        <w:t xml:space="preserve">        n = w * h - 1  # 计算样本数</w:t>
        <w:br/>
        <w:t xml:space="preserve">        x_minus_mu_square = (x - x.mean(dim=[2, 3], keepdim=True)).pow(2)  # 计算均值的平方差</w:t>
        <w:br/>
        <w:t xml:space="preserve">        y = x_minus_mu_square / (4 * (x_minus_mu_square.sum(dim=[2, 3], keepdim=True) / n + self.e_lambda)) + 0.5  # 计算y</w:t>
        <w:br/>
        <w:t xml:space="preserve">        return x * self.activaton(y)  # 返回加权后的输入</w:t>
        <w:br/>
        <w:br/>
        <w:t>class SpatialGroupEnhance(nn.Module):</w:t>
        <w:br/>
        <w:t xml:space="preserve">    """ 空间组增强模块 """</w:t>
        <w:br/>
        <w:t xml:space="preserve">    def __init__(self, groups=8):</w:t>
        <w:br/>
        <w:t xml:space="preserve">        super().__init__()</w:t>
        <w:br/>
        <w:t xml:space="preserve">        self.groups = groups  # 组数</w:t>
        <w:br/>
        <w:t xml:space="preserve">        self.avg_pool = nn.AdaptiveAvgPool2d(1)  # 自适应平均池化</w:t>
        <w:br/>
        <w:t xml:space="preserve">        self.weight = nn.Parameter(torch.zeros(1, groups, 1, 1))  # 权重参数</w:t>
        <w:br/>
        <w:t xml:space="preserve">        self.bias = nn.Parameter(torch.zeros(1, groups, 1, 1))  # 偏置参数</w:t>
        <w:br/>
        <w:t xml:space="preserve">        self.sig = nn.Sigmoid()  # Sigmoid 激活函数</w:t>
        <w:br/>
        <w:t xml:space="preserve">        self.init_weights()  # 初始化权重</w:t>
        <w:br/>
        <w:br/>
        <w:t xml:space="preserve">    def init_weights(self):</w:t>
        <w:br/>
        <w:t xml:space="preserve">        for m in self.modules():</w:t>
        <w:br/>
        <w:t xml:space="preserve">            if isinstance(m, nn.Conv2d):</w:t>
        <w:br/>
        <w:t xml:space="preserve">                nn.init.kaiming_normal_(m.weight, mode='fan_out')  # Kaiming 正态初始化</w:t>
        <w:br/>
        <w:t xml:space="preserve">                if m.bias is not None:</w:t>
        <w:br/>
        <w:t xml:space="preserve">                    nn.init.constant_(m.bias, 0)  # 偏置初始化为0</w:t>
        <w:br/>
        <w:br/>
        <w:t xml:space="preserve">    def forward(self, x):</w:t>
        <w:br/>
        <w:t xml:space="preserve">        b, c, h, w = x.shape  # 获取输入的批量大小、通道数、高度和宽度</w:t>
        <w:br/>
        <w:t xml:space="preserve">        x = x.view(b * self.groups, -1, h, w)  # 重新调整形状以适应分组</w:t>
        <w:br/>
        <w:t xml:space="preserve">        xn = x * self.avg_pool(x)  # 计算每组的平均池化</w:t>
        <w:br/>
        <w:t xml:space="preserve">        xn = xn.sum(dim=1, keepdim=True)  # 对每组求和</w:t>
        <w:br/>
        <w:t xml:space="preserve">        t = xn.view(b * self.groups, -1)  # 重新调整形状</w:t>
        <w:br/>
        <w:t xml:space="preserve">        t = t - t.mean(dim=1, keepdim=True)  # 减去均值</w:t>
        <w:br/>
        <w:t xml:space="preserve">        std = t.std(dim=1, keepdim=True) + 1e-5  # 计算标准差</w:t>
        <w:br/>
        <w:t xml:space="preserve">        t = t / std  # 归一化</w:t>
        <w:br/>
        <w:t xml:space="preserve">        t = t.view(b, self.groups, h, w)  # 重新调整形状</w:t>
        <w:br/>
        <w:t xml:space="preserve">        t = t * self.weight + self.bias  # 加权和偏置</w:t>
        <w:br/>
        <w:t xml:space="preserve">        t = t.view(b * self.groups, 1, h, w)  # 重新调整形状</w:t>
        <w:br/>
        <w:t xml:space="preserve">        x = x * self.sig(t)  # 应用Sigmoid激活</w:t>
        <w:br/>
        <w:t xml:space="preserve">        return x.view(b, c, h, w)  # 返回结果</w:t>
        <w:br/>
        <w:br/>
        <w:t>class TopkRouting(nn.Module):</w:t>
        <w:br/>
        <w:t xml:space="preserve">    """ Top-k 路由模块 """</w:t>
        <w:br/>
        <w:t xml:space="preserve">    def __init__(self, qk_dim, topk=4):</w:t>
        <w:br/>
        <w:t xml:space="preserve">        super().__init__()</w:t>
        <w:br/>
        <w:t xml:space="preserve">        self.topk = topk  # Top-k 参数</w:t>
        <w:br/>
        <w:t xml:space="preserve">        self.qk_dim = qk_dim  # 查询和键的维度</w:t>
        <w:br/>
        <w:t xml:space="preserve">        self.scale = qk_dim ** -0.5  # 缩放因子</w:t>
        <w:br/>
        <w:t xml:space="preserve">        self.routing_act = nn.Softmax(dim=-1)  # Softmax 激活函数</w:t>
        <w:br/>
        <w:br/>
        <w:t xml:space="preserve">    def forward(self, query: torch.Tensor, key: torch.Tensor):</w:t>
        <w:br/>
        <w:t xml:space="preserve">        """ 前向传播 """</w:t>
        <w:br/>
        <w:t xml:space="preserve">        query_hat, key_hat = query, key  # 获取查询和键</w:t>
        <w:br/>
        <w:t xml:space="preserve">        attn_logit = (query_hat * self.scale) @ key_hat.transpose(-2, -1)  # 计算注意力日志</w:t>
        <w:br/>
        <w:t xml:space="preserve">        topk_attn_logit, topk_index = torch.topk(attn_logit, k=self.topk, dim=-1)  # 获取Top-k</w:t>
        <w:br/>
        <w:t xml:space="preserve">        r_weight = self.routing_act(topk_attn_logit)  # 计算路由权重</w:t>
        <w:br/>
        <w:t xml:space="preserve">        return r_weight, topk_index  # 返回权重和索引</w:t>
        <w:br/>
        <w:br/>
        <w:t># 省略其他类以保持简洁</w:t>
        <w:br/>
        <w:t>```</w:t>
        <w:br/>
        <w:br/>
        <w:t>在这个简化版本中，保留了 `EMA`、`SimAM`、`SpatialGroupEnhance` 和 `TopkRouting` 这几个核心模块。每个模块都附带了详细的中文注释，解释了其功能和实现细节。其他类和方法可以根据需要进行添加或扩展。```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`attention.py`实现了一系列的注意力机制模块，主要用于深度学习中的视觉任务，尤其是在图像处理和计算机视觉领域。文件中使用了PyTorch框架，包含了多个类，每个类实现了不同的注意力机制。以下是对文件内容的逐步分析和说明。</w:t>
        <w:br/>
        <w:br/>
        <w:t>首先，文件导入了必要的库，包括`torch`及其子模块，`torchvision`，以及一些自定义模块和函数。接着，定义了一个名为`__all__`的列表，列出了所有将被导出的类和函数。</w:t>
        <w:br/>
        <w:br/>
        <w:t>接下来，文件中定义了多个类，每个类都实现了特定的注意力机制或相关功能。以下是主要类的概述：</w:t>
        <w:br/>
        <w:br/>
        <w:t>1. **EMA (Exponential Moving Average)**：实现了一种基于通道的注意力机制，通过对输入特征图进行分组，计算各组的平均值和权重，从而增强特征表示。</w:t>
        <w:br/>
        <w:br/>
        <w:t>2. **SimAM (Similarity Attention Module)**：实现了一种相似性注意力机制，通过计算输入特征的均值和方差，生成注意力权重，并对输入进行加权。</w:t>
        <w:br/>
        <w:br/>
        <w:t>3. **SpatialGroupEnhance**：实现了一种空间增强机制，通过对输入特征进行分组和加权，增强特征的空间信息。</w:t>
        <w:br/>
        <w:br/>
        <w:t>4. **TopkRouting**：实现了一种可微分的Top-k路由机制，允许在注意力计算中选择最重要的特征。</w:t>
        <w:br/>
        <w:br/>
        <w:t>5. **KVGather**：实现了一个用于选择和聚合键值对的模块，支持不同的加权方式。</w:t>
        <w:br/>
        <w:br/>
        <w:t>6. **QKVLinear**：实现了一个线性层，用于生成查询、键和值的表示。</w:t>
        <w:br/>
        <w:br/>
        <w:t>7. **BiLevelRoutingAttention**：实现了一种双层路由注意力机制，结合了局部和全局注意力，通过窗口化处理来提高计算效率。</w:t>
        <w:br/>
        <w:br/>
        <w:t>8. **LocalWindowAttention**：实现了一种局部窗口注意力机制，适用于大规模输入，通过划分窗口来计算注意力。</w:t>
        <w:br/>
        <w:br/>
        <w:t>9. **CoordAtt**、**TripletAttention**、**BAMBlock**、**EfficientAttention**等：这些类实现了不同类型的注意力机制，结合了通道注意力、空间注意力和其他增强策略，以提高模型的性能。</w:t>
        <w:br/>
        <w:br/>
        <w:t>10. **其他模块**：文件中还定义了一些辅助模块，如`BasicConv`、`AttentionGate`、`Flatten`等，用于构建更复杂的注意力结构。</w:t>
        <w:br/>
        <w:br/>
        <w:t>文件的最后部分包含了一些用于特定任务的注意力机制，如`SegNext_Attention`和`DAttention`，这些模块专门设计用于图像分割和视觉变换器模型。</w:t>
        <w:br/>
        <w:br/>
        <w:t>总体来说，`attention.py`文件实现了多种先进的注意力机制，旨在通过不同的方式增强特征表示，提升深度学习模型在视觉任务中的性能。这些模块可以灵活组合，以适应不同的网络架构和任务需求。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```以下是经过简化和注释的核心代码部分，主要保留了 `Detect_DyHead` 类及其相关功能：</w:t>
        <w:br/>
        <w:br/>
        <w:t>```python</w:t>
        <w:br/>
        <w:t>import torch</w:t>
        <w:br/>
        <w:t>import torch.nn as nn</w:t>
        <w:br/>
        <w:t>import math</w:t>
        <w:br/>
        <w:br/>
        <w:t>class Detect_DyHead(nn.Module):</w:t>
        <w:br/>
        <w:t xml:space="preserve">    """YOLOv8 检测头，使用动态头进行目标检测。"""</w:t>
        <w:br/>
        <w:t xml:space="preserve">    </w:t>
        <w:br/>
        <w:t xml:space="preserve">    def __init__(self, nc=80, hidc=256, block_num=2, ch=()):</w:t>
        <w:br/>
        <w:t xml:space="preserve">        """</w:t>
        <w:br/>
        <w:t xml:space="preserve">        初始化检测层。</w:t>
        <w:br/>
        <w:br/>
        <w:t xml:space="preserve">        参数:</w:t>
        <w:br/>
        <w:t xml:space="preserve">        nc (int): 类别数量</w:t>
        <w:br/>
        <w:t xml:space="preserve">        hidc (int): 隐藏层通道数</w:t>
        <w:br/>
        <w:t xml:space="preserve">        block_num (int): 动态头块的数量</w:t>
        <w:br/>
        <w:t xml:space="preserve">        ch (tuple): 输入通道数</w:t>
        <w:br/>
        <w:t xml:space="preserve">        """</w:t>
        <w:br/>
        <w:t xml:space="preserve">        super().__init__()</w:t>
        <w:br/>
        <w:t xml:space="preserve">        self.nc = nc  # 类别数量</w:t>
        <w:br/>
        <w:t xml:space="preserve">        self.nl = len(ch)  # 检测层数量</w:t>
        <w:br/>
        <w:t xml:space="preserve">        self.reg_max = 16  # DFL 通道数</w:t>
        <w:br/>
        <w:t xml:space="preserve">        self.no = nc + self.reg_max * 4  # 每个锚点的输出数量</w:t>
        <w:br/>
        <w:t xml:space="preserve">        self.stride = torch.zeros(self.nl)  # 在构建过程中计算的步幅</w:t>
        <w:br/>
        <w:t xml:space="preserve">        c2, c3 = max((16, ch[0] // 4, self.reg_max * 4)), max(ch[0], self.nc)  # 通道数</w:t>
        <w:br/>
        <w:br/>
        <w:t xml:space="preserve">        # 定义卷积层</w:t>
        <w:br/>
        <w:t xml:space="preserve">        self.conv = nn.ModuleList(nn.Sequential(Conv(x, hidc, 1)) for x in ch)</w:t>
        <w:br/>
        <w:t xml:space="preserve">        self.dyhead = nn.Sequential(*[DyHeadBlock(hidc) for _ in range(block_num)])  # 动态头块</w:t>
        <w:br/>
        <w:t xml:space="preserve">        self.cv2 = nn.ModuleList(</w:t>
        <w:br/>
        <w:t xml:space="preserve">            nn.Sequential(Conv(hidc, c2, 3), Conv(c2, c2, 3), nn.Conv2d(c2, 4 * self.reg_max, 1)) for _ in ch</w:t>
        <w:br/>
        <w:t xml:space="preserve">        )</w:t>
        <w:br/>
        <w:t xml:space="preserve">        self.cv3 = nn.ModuleList(</w:t>
        <w:br/>
        <w:t xml:space="preserve">            nn.Sequential(</w:t>
        <w:br/>
        <w:t xml:space="preserve">                nn.Sequential(DWConv(hidc, x, 3), Conv(x, c3, 1)),</w:t>
        <w:br/>
        <w:t xml:space="preserve">                nn.Sequential(DWConv(c3, c3, 3), Conv(c3, c3, 1)),</w:t>
        <w:br/>
        <w:t xml:space="preserve">                nn.Conv2d(c3, self.nc, 1),</w:t>
        <w:br/>
        <w:t xml:space="preserve">            )</w:t>
        <w:br/>
        <w:t xml:space="preserve">            for x in ch</w:t>
        <w:br/>
        <w:t xml:space="preserve">        )</w:t>
        <w:br/>
        <w:t xml:space="preserve">        self.dfl = DFL(self.reg_max) if self.reg_max &gt; 1 else nn.Identity()  # DFL层</w:t>
        <w:br/>
        <w:br/>
        <w:t xml:space="preserve">    def forward(self, x):</w:t>
        <w:br/>
        <w:t xml:space="preserve">        """连接并返回预测的边界框和类别概率。"""</w:t>
        <w:br/>
        <w:t xml:space="preserve">        for i in range(self.nl):</w:t>
        <w:br/>
        <w:t xml:space="preserve">            x[i] = self.conv[i](x[i])  # 通过卷积层处理输入</w:t>
        <w:br/>
        <w:t xml:space="preserve">        x = self.dyhead(x)  # 通过动态头处理特征</w:t>
        <w:br/>
        <w:t xml:space="preserve">        shape = x[0].shape  # 获取形状 BCHW</w:t>
        <w:br/>
        <w:t xml:space="preserve">        for i in range(self.nl):</w:t>
        <w:br/>
        <w:t xml:space="preserve">            # 连接 cv2 和 cv3 的输出</w:t>
        <w:br/>
        <w:t xml:space="preserve">            x[i] = torch.cat((self.cv2[i](x[i]), self.cv3[i](x[i])), 1)</w:t>
        <w:br/>
        <w:t xml:space="preserve">        </w:t>
        <w:br/>
        <w:t xml:space="preserve">        # 如果是训练模式，直接返回处理后的特征</w:t>
        <w:br/>
        <w:t xml:space="preserve">        if self.training:</w:t>
        <w:br/>
        <w:t xml:space="preserve">            return x</w:t>
        <w:br/>
        <w:t xml:space="preserve">        </w:t>
        <w:br/>
        <w:t xml:space="preserve">        # 动态锚点生成</w:t>
        <w:br/>
        <w:t xml:space="preserve">        self.anchors, self.strides = (x.transpose(0, 1) for x in make_anchors(x, self.stride, 0.5))</w:t>
        <w:br/>
        <w:t xml:space="preserve">        x_cat = torch.cat([xi.view(shape[0], self.no, -1) for xi in x], 2)  # 连接所有输出</w:t>
        <w:br/>
        <w:t xml:space="preserve">        box, cls = x_cat.split((self.reg_max * 4, self.nc), 1)  # 分割边界框和类别</w:t>
        <w:br/>
        <w:t xml:space="preserve">        </w:t>
        <w:br/>
        <w:t xml:space="preserve">        # 解码边界框</w:t>
        <w:br/>
        <w:t xml:space="preserve">        dbox = dist2bbox(self.dfl(box), self.anchors.unsqueeze(0), xywh=True, dim=1) * self.strides</w:t>
        <w:br/>
        <w:t xml:space="preserve">        y = torch.cat((dbox, cls.sigmoid()), 1)  # 返回边界框和类别概率</w:t>
        <w:br/>
        <w:t xml:space="preserve">        return y</w:t>
        <w:br/>
        <w:br/>
        <w:t xml:space="preserve">    def bias_init(self):</w:t>
        <w:br/>
        <w:t xml:space="preserve">        """初始化检测头的偏置，警告：需要步幅可用。"""</w:t>
        <w:br/>
        <w:t xml:space="preserve">        for a, b, s in zip(self.cv2, self.cv3, self.stride):</w:t>
        <w:br/>
        <w:t xml:space="preserve">            a[-1].bias.data[:] = 1.0  # 边界框偏置</w:t>
        <w:br/>
        <w:t xml:space="preserve">            b[-1].bias.data[:self.nc] = math.log(5 / self.nc / (640 / s) ** 2)  # 类别偏置</w:t>
        <w:br/>
        <w:t>```</w:t>
        <w:br/>
        <w:br/>
        <w:t>### 代码说明：</w:t>
        <w:br/>
        <w:t>1. **类定义**：`Detect_DyHead` 类是 YOLOv8 的检测头，主要用于目标检测任务。</w:t>
        <w:br/>
        <w:t>2. **初始化方法**：`__init__` 方法中定义了网络的结构，包括卷积层、动态头块和输出层。</w:t>
        <w:br/>
        <w:t>3. **前向传播**：`forward` 方法处理输入数据，生成边界框和类别概率。</w:t>
        <w:br/>
        <w:t xml:space="preserve">4. **偏置初始化**：`bias_init` 方法用于初始化网络的偏置，确保模型在训练初期能够快速收敛。 </w:t>
        <w:br/>
        <w:br/>
        <w:t>此代码片段保留了 YOLOv8 检测头的核心逻辑，简化了其他部分以便于理解。```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`head.py` 是一个用于目标检测的深度学习模型的实现，主要是基于 YOLOv8 的结构。文件中定义了多个类，每个类代表不同的检测头（Detect Head），这些检测头用于处理不同的任务，如目标检测、分割、姿态估计等。</w:t>
        <w:br/>
        <w:br/>
        <w:t>首先，文件导入了一些必要的库，包括 `torch` 和 `torch.nn`，以及一些自定义的模块和函数。`__all__` 列表定义了可以被外部导入的类和函数。</w:t>
        <w:br/>
        <w:br/>
        <w:t>`Detect_DyHead` 类是 YOLOv8 的一个检测头实现，包含了动态头（Dynamic Head）的功能。它的构造函数初始化了一些参数，包括类别数量、隐藏通道数、块的数量等。该类的 `forward` 方法定义了前向传播的过程，主要是将输入的特征图通过一系列卷积层进行处理，最终输出预测的边界框和类别概率。</w:t>
        <w:br/>
        <w:br/>
        <w:t>接下来的类如 `Detect_DyHeadWithDCNV3` 和 `Detect_DyHeadWithDCNV4` 是对 `Detect_DyHead` 的扩展，分别使用了不同的动态头块。</w:t>
        <w:br/>
        <w:br/>
        <w:t>`Detect_AFPN_P345` 和 `Detect_AFPN_P345_Custom` 类实现了带有自适应特征金字塔网络（AFPN）的检测头。AFPN 通过结合不同层次的特征来提高检测精度。</w:t>
        <w:br/>
        <w:br/>
        <w:t>`Detect_Efficient` 类则实现了一个高效的检测头，采用了轻量级的卷积结构，适合在资源受限的环境中使用。</w:t>
        <w:br/>
        <w:br/>
        <w:t>`DetectAux` 类实现了一个带有辅助头的检测结构，辅助头可以帮助提高主检测头的性能。</w:t>
        <w:br/>
        <w:br/>
        <w:t>`Detect_SEAM` 和 `Detect_MultiSEAM` 类实现了基于 SEAM（Squeeze-and-Excitation Attention Module）和 Multi-SEAM 的检测头，这些模块可以帮助模型更好地关注重要特征。</w:t>
        <w:br/>
        <w:br/>
        <w:t>`Detect_LSCD` 和 `Detect_LSCSBD` 类实现了轻量级共享卷积的检测头，目的是减少模型的参数量和计算量。</w:t>
        <w:br/>
        <w:br/>
        <w:t>`Detect_LADH` 类则实现了带有深度可分离卷积的检测头，适合于需要高效计算的场景。</w:t>
        <w:br/>
        <w:br/>
        <w:t>`Detect_NMSFree` 类实现了无非极大值抑制（NMS）的检测头，适合处理多重检测结果。</w:t>
        <w:br/>
        <w:br/>
        <w:t>`Detect_LSDECD` 和 `Detect_LSDECD` 类实现了轻量级共享细节增强卷积的检测头，结合了细节增强的特性。</w:t>
        <w:br/>
        <w:br/>
        <w:t>每个检测头的 `forward` 方法都定义了如何处理输入数据，进行特征提取和最终的预测输出。模型的输出通常包括边界框、类别概率等信息。</w:t>
        <w:br/>
        <w:br/>
        <w:t>最后，文件中还定义了一些辅助类和方法，例如 `Scale`、`Conv_GN` 和一些用于初始化和解码边界框的函数。这些辅助功能有助于构建和优化模型的性能。</w:t>
        <w:br/>
        <w:br/>
        <w:t>总体来说，这个文件实现了一个复杂的目标检测框架，提供了多种检测头的实现，以适应不同的应用场景和需求。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```以下是简化后的核心代码部分，并附上详细的中文注释：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t>from timm.layers import weight_init</w:t>
        <w:br/>
        <w:br/>
        <w:t># 定义激活函数类</w:t>
        <w:br/>
        <w:t>class Activation(nn.ReLU):</w:t>
        <w:br/>
        <w:t xml:space="preserve">    def __init__(self, dim, act_num=3, deploy=False):</w:t>
        <w:br/>
        <w:t xml:space="preserve">        super(Activation, self).__init__()</w:t>
        <w:br/>
        <w:t xml:space="preserve">        self.deploy = deploy</w:t>
        <w:br/>
        <w:t xml:space="preserve">        # 初始化权重和偏置</w:t>
        <w:br/>
        <w:t xml:space="preserve">        self.weight = torch.nn.Parameter(torch.randn(dim, 1, act_num*2 + 1, act_num*2 + 1))</w:t>
        <w:br/>
        <w:t xml:space="preserve">        self.bn = nn.BatchNorm2d(dim, eps=1e-6)  # 批归一化</w:t>
        <w:br/>
        <w:t xml:space="preserve">        weight_init.trunc_normal_(self.weight, std=.02)  # 权重初始化</w:t>
        <w:br/>
        <w:br/>
        <w:t xml:space="preserve">    def forward(self, x):</w:t>
        <w:br/>
        <w:t xml:space="preserve">        # 前向传播</w:t>
        <w:br/>
        <w:t xml:space="preserve">        if self.deploy:</w:t>
        <w:br/>
        <w:t xml:space="preserve">            return F.conv2d(</w:t>
        <w:br/>
        <w:t xml:space="preserve">                super(Activation, self).forward(x), </w:t>
        <w:br/>
        <w:t xml:space="preserve">                self.weight, None, padding=(self.act_num*2 + 1)//2, groups=self.dim)</w:t>
        <w:br/>
        <w:t xml:space="preserve">        else:</w:t>
        <w:br/>
        <w:t xml:space="preserve">            return self.bn(F.conv2d(</w:t>
        <w:br/>
        <w:t xml:space="preserve">                super(Activation, self).forward(x),</w:t>
        <w:br/>
        <w:t xml:space="preserve">                self.weight, padding=self.act_num, groups=self.dim))</w:t>
        <w:br/>
        <w:br/>
        <w:t xml:space="preserve">    def switch_to_deploy(self):</w:t>
        <w:br/>
        <w:t xml:space="preserve">        # 切换到部署模式，融合批归一化</w:t>
        <w:br/>
        <w:t xml:space="preserve">        if not self.deploy:</w:t>
        <w:br/>
        <w:t xml:space="preserve">            kernel, bias = self._fuse_bn_tensor(self.weight, self.bn)</w:t>
        <w:br/>
        <w:t xml:space="preserve">            self.weight.data = kernel</w:t>
        <w:br/>
        <w:t xml:space="preserve">            self.bias = torch.nn.Parameter(torch.zeros(self.dim))</w:t>
        <w:br/>
        <w:t xml:space="preserve">            self.bias.data = bias</w:t>
        <w:br/>
        <w:t xml:space="preserve">            self.__delattr__('bn')  # 删除bn属性</w:t>
        <w:br/>
        <w:t xml:space="preserve">            self.deploy = True</w:t>
        <w:br/>
        <w:br/>
        <w:t xml:space="preserve">    def _fuse_bn_tensor(self, weight, bn):</w:t>
        <w:br/>
        <w:t xml:space="preserve">        # 融合权重和批归一化</w:t>
        <w:br/>
        <w:t xml:space="preserve">        running_mean = bn.running_mean</w:t>
        <w:br/>
        <w:t xml:space="preserve">        running_var = bn.running_var</w:t>
        <w:br/>
        <w:t xml:space="preserve">        gamma = bn.weight</w:t>
        <w:br/>
        <w:t xml:space="preserve">        beta = bn.bias</w:t>
        <w:br/>
        <w:t xml:space="preserve">        eps = bn.eps</w:t>
        <w:br/>
        <w:t xml:space="preserve">        std = (running_var + eps).sqrt()</w:t>
        <w:br/>
        <w:t xml:space="preserve">        t = (gamma / std).reshape(-1, 1, 1, 1)</w:t>
        <w:br/>
        <w:t xml:space="preserve">        return weight * t, beta - running_mean * gamma / std</w:t>
        <w:br/>
        <w:br/>
        <w:t># 定义基本块</w:t>
        <w:br/>
        <w:t>class Block(nn.Module):</w:t>
        <w:br/>
        <w:t xml:space="preserve">    def __init__(self, dim, dim_out, act_num=3, stride=2, deploy=False):</w:t>
        <w:br/>
        <w:t xml:space="preserve">        super().__init__()</w:t>
        <w:br/>
        <w:t xml:space="preserve">        self.deploy = deploy</w:t>
        <w:br/>
        <w:t xml:space="preserve">        # 根据是否部署选择不同的卷积结构</w:t>
        <w:br/>
        <w:t xml:space="preserve">        if self.deploy:</w:t>
        <w:br/>
        <w:t xml:space="preserve">            self.conv = nn.Conv2d(dim, dim_out, kernel_size=1)</w:t>
        <w:br/>
        <w:t xml:space="preserve">        else:</w:t>
        <w:br/>
        <w:t xml:space="preserve">            self.conv1 = nn.Sequential(</w:t>
        <w:br/>
        <w:t xml:space="preserve">                nn.Conv2d(dim, dim, kernel_size=1),</w:t>
        <w:br/>
        <w:t xml:space="preserve">                nn.BatchNorm2d(dim, eps=1e-6),</w:t>
        <w:br/>
        <w:t xml:space="preserve">            )</w:t>
        <w:br/>
        <w:t xml:space="preserve">            self.conv2 = nn.Sequential(</w:t>
        <w:br/>
        <w:t xml:space="preserve">                nn.Conv2d(dim, dim_out, kernel_size=1),</w:t>
        <w:br/>
        <w:t xml:space="preserve">                nn.BatchNorm2d(dim_out, eps=1e-6)</w:t>
        <w:br/>
        <w:t xml:space="preserve">            )</w:t>
        <w:br/>
        <w:t xml:space="preserve">        self.pool = nn.MaxPool2d(stride) if stride != 1 else nn.Identity()  # 池化层</w:t>
        <w:br/>
        <w:t xml:space="preserve">        self.act = Activation(dim_out, act_num)  # 激活函数</w:t>
        <w:br/>
        <w:br/>
        <w:t xml:space="preserve">    def forward(self, x):</w:t>
        <w:br/>
        <w:t xml:space="preserve">        # 前向传播</w:t>
        <w:br/>
        <w:t xml:space="preserve">        if self.deploy:</w:t>
        <w:br/>
        <w:t xml:space="preserve">            x = self.conv(x)</w:t>
        <w:br/>
        <w:t xml:space="preserve">        else:</w:t>
        <w:br/>
        <w:t xml:space="preserve">            x = self.conv1(x)</w:t>
        <w:br/>
        <w:t xml:space="preserve">            x = F.leaky_relu(x, negative_slope=0.1)  # 使用Leaky ReLU激活</w:t>
        <w:br/>
        <w:t xml:space="preserve">            x = self.conv2(x)</w:t>
        <w:br/>
        <w:br/>
        <w:t xml:space="preserve">        x = self.pool(x)  # 池化</w:t>
        <w:br/>
        <w:t xml:space="preserve">        x = self.act(x)  # 激活</w:t>
        <w:br/>
        <w:t xml:space="preserve">        return x</w:t>
        <w:br/>
        <w:br/>
        <w:t xml:space="preserve">    def switch_to_deploy(self):</w:t>
        <w:br/>
        <w:t xml:space="preserve">        # 切换到部署模式，融合卷积和批归一化</w:t>
        <w:br/>
        <w:t xml:space="preserve">        if not self.deploy:</w:t>
        <w:br/>
        <w:t xml:space="preserve">            kernel, bias = self._fuse_bn_tensor(self.conv1[0], self.conv1[1])</w:t>
        <w:br/>
        <w:t xml:space="preserve">            self.conv1[0].weight.data = kernel</w:t>
        <w:br/>
        <w:t xml:space="preserve">            self.conv1[0].bias.data = bias</w:t>
        <w:br/>
        <w:t xml:space="preserve">            kernel, bias = self._fuse_bn_tensor(self.conv2[0], self.conv2[1])</w:t>
        <w:br/>
        <w:t xml:space="preserve">            self.conv = self.conv2[0]</w:t>
        <w:br/>
        <w:t xml:space="preserve">            self.conv.weight.data = kernel</w:t>
        <w:br/>
        <w:t xml:space="preserve">            self.conv.bias.data = bias</w:t>
        <w:br/>
        <w:t xml:space="preserve">            self.__delattr__('conv1')</w:t>
        <w:br/>
        <w:t xml:space="preserve">            self.__delattr__('conv2')</w:t>
        <w:br/>
        <w:t xml:space="preserve">            self.act.switch_to_deploy()</w:t>
        <w:br/>
        <w:t xml:space="preserve">            self.deploy = True</w:t>
        <w:br/>
        <w:br/>
        <w:t># 定义VanillaNet模型</w:t>
        <w:br/>
        <w:t>class VanillaNet(nn.Module):</w:t>
        <w:br/>
        <w:t xml:space="preserve">    def __init__(self, in_chans=3, num_classes=1000, dims=[96, 192, 384, 768], strides=[2,2,2,1], deploy=False):</w:t>
        <w:br/>
        <w:t xml:space="preserve">        super().__init__()</w:t>
        <w:br/>
        <w:t xml:space="preserve">        self.deploy = deploy</w:t>
        <w:br/>
        <w:t xml:space="preserve">        # 定义输入层</w:t>
        <w:br/>
        <w:t xml:space="preserve">        if self.deploy:</w:t>
        <w:br/>
        <w:t xml:space="preserve">            self.stem = nn.Sequential(</w:t>
        <w:br/>
        <w:t xml:space="preserve">                nn.Conv2d(in_chans, dims[0], kernel_size=4, stride=4),</w:t>
        <w:br/>
        <w:t xml:space="preserve">                Activation(dims[0])</w:t>
        <w:br/>
        <w:t xml:space="preserve">            )</w:t>
        <w:br/>
        <w:t xml:space="preserve">        else:</w:t>
        <w:br/>
        <w:t xml:space="preserve">            self.stem1 = nn.Sequential(</w:t>
        <w:br/>
        <w:t xml:space="preserve">                nn.Conv2d(in_chans, dims[0], kernel_size=4, stride=4),</w:t>
        <w:br/>
        <w:t xml:space="preserve">                nn.BatchNorm2d(dims[0], eps=1e-6),</w:t>
        <w:br/>
        <w:t xml:space="preserve">            )</w:t>
        <w:br/>
        <w:t xml:space="preserve">            self.stem2 = nn.Sequential(</w:t>
        <w:br/>
        <w:t xml:space="preserve">                nn.Conv2d(dims[0], dims[0], kernel_size=1, stride=1),</w:t>
        <w:br/>
        <w:t xml:space="preserve">                nn.BatchNorm2d(dims[0], eps=1e-6),</w:t>
        <w:br/>
        <w:t xml:space="preserve">                Activation(dims[0])</w:t>
        <w:br/>
        <w:t xml:space="preserve">            )</w:t>
        <w:br/>
        <w:br/>
        <w:t xml:space="preserve">        self.stages = nn.ModuleList()</w:t>
        <w:br/>
        <w:t xml:space="preserve">        for i in range(len(strides)):</w:t>
        <w:br/>
        <w:t xml:space="preserve">            stage = Block(dim=dims[i], dim_out=dims[i+1], stride=strides[i], deploy=deploy)</w:t>
        <w:br/>
        <w:t xml:space="preserve">            self.stages.append(stage)</w:t>
        <w:br/>
        <w:br/>
        <w:t xml:space="preserve">    def forward(self, x):</w:t>
        <w:br/>
        <w:t xml:space="preserve">        # 前向传播</w:t>
        <w:br/>
        <w:t xml:space="preserve">        if self.deploy:</w:t>
        <w:br/>
        <w:t xml:space="preserve">            x = self.stem(x)</w:t>
        <w:br/>
        <w:t xml:space="preserve">        else:</w:t>
        <w:br/>
        <w:t xml:space="preserve">            x = self.stem1(x)</w:t>
        <w:br/>
        <w:t xml:space="preserve">            x = F.leaky_relu(x, negative_slope=0.1)</w:t>
        <w:br/>
        <w:t xml:space="preserve">            x = self.stem2(x)</w:t>
        <w:br/>
        <w:br/>
        <w:t xml:space="preserve">        for stage in self.stages:</w:t>
        <w:br/>
        <w:t xml:space="preserve">            x = stage(x)  # 通过每个Block</w:t>
        <w:br/>
        <w:t xml:space="preserve">        return x</w:t>
        <w:br/>
        <w:br/>
        <w:t xml:space="preserve">    def switch_to_deploy(self):</w:t>
        <w:br/>
        <w:t xml:space="preserve">        # 切换到部署模式</w:t>
        <w:br/>
        <w:t xml:space="preserve">        if not self.deploy:</w:t>
        <w:br/>
        <w:t xml:space="preserve">            self.stem2[2].switch_to_deploy()</w:t>
        <w:br/>
        <w:t xml:space="preserve">            kernel, bias = self._fuse_bn_tensor(self.stem1[0], self.stem1[1])</w:t>
        <w:br/>
        <w:t xml:space="preserve">            self.stem1[0].weight.data = kernel</w:t>
        <w:br/>
        <w:t xml:space="preserve">            self.stem1[0].bias.data = bias</w:t>
        <w:br/>
        <w:t xml:space="preserve">            self.stem = nn.Sequential(self.stem1[0], self.stem2[2])</w:t>
        <w:br/>
        <w:t xml:space="preserve">            self.__delattr__('stem1')</w:t>
        <w:br/>
        <w:t xml:space="preserve">            self.__delattr__('stem2')</w:t>
        <w:br/>
        <w:br/>
        <w:t xml:space="preserve">            for stage in self.stages:</w:t>
        <w:br/>
        <w:t xml:space="preserve">                stage.switch_to_deploy()</w:t>
        <w:br/>
        <w:br/>
        <w:t xml:space="preserve">            self.deploy = True</w:t>
        <w:br/>
        <w:br/>
        <w:t># 测试模型</w:t>
        <w:br/>
        <w:t>if __name__ == '__main__':</w:t>
        <w:br/>
        <w:t xml:space="preserve">    inputs = torch.randn((1, 3, 640, 640))  # 随机输入</w:t>
        <w:br/>
        <w:t xml:space="preserve">    model = VanillaNet(dims=[128*4, 256*4, 512*4, 1024*4])  # 创建模型</w:t>
        <w:br/>
        <w:t xml:space="preserve">    pred = model(inputs)  # 前向传播</w:t>
        <w:br/>
        <w:t xml:space="preserve">    for i in pred:</w:t>
        <w:br/>
        <w:t xml:space="preserve">        print(i.size())  # 输出每层的尺寸</w:t>
        <w:br/>
        <w:t>```</w:t>
        <w:br/>
        <w:br/>
        <w:t>### 代码注释说明：</w:t>
        <w:br/>
        <w:t>1. **Activation类**：自定义的激活函数类，继承自`nn.ReLU`，支持在训练和部署模式下的不同处理。</w:t>
        <w:br/>
        <w:t>2. **Block类**：定义了一个基本的卷积块，包含卷积层、批归一化和激活函数。根据`deploy`标志决定使用不同的结构。</w:t>
        <w:br/>
        <w:t>3. **VanillaNet类**：主模型类，包含输入层和多个Block。支持在训练和部署模式下的不同处理。</w:t>
        <w:br/>
        <w:t>4. **switch_to_deploy方法**：用于切换到部署模式，融合批归一化层以提高推理效率。</w:t>
        <w:br/>
        <w:t>5. **主函数**：用于测试模型的前向传播，输出每层的尺寸。```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这个程序文件名为 `VanillaNet.py`，主要实现了一个名为 VanillaNet 的深度学习模型，适用于图像处理任务。该模型的设计灵感来源于现代卷积神经网络（CNN），并结合了一些新的技术和结构以提高性能。</w:t>
        <w:br/>
        <w:br/>
        <w:t>文件开头包含版权信息和许可证声明，说明该程序是开源的，可以在 MIT 许可证下使用和修改。接下来，程序导入了必要的库，包括 PyTorch 和一些自定义的模块。</w:t>
        <w:br/>
        <w:br/>
        <w:t>在代码中，定义了多个类和函数。首先是 `activation` 类，它继承自 `nn.ReLU`，用于实现自定义的激活函数。这个类包含了可学习的权重和偏置，并在前向传播中应用卷积操作。该类还实现了批归一化（Batch Normalization）和权重融合的方法，以便在模型部署时优化性能。</w:t>
        <w:br/>
        <w:br/>
        <w:t>接着是 `Block` 类，它是 VanillaNet 的基本构建块。每个 Block 包含多个卷积层和激活函数，支持不同的步幅和可选的自适应池化。Block 类同样实现了权重融合和切换到部署模式的方法，以提高推理效率。</w:t>
        <w:br/>
        <w:br/>
        <w:t>`VanillaNet` 类是整个模型的核心。它初始化了模型的结构，包括输入通道、类别数、各层的维度、丢弃率等参数。模型的前向传播过程包括通过多个 Block 进行特征提取，并在每个阶段根据输入大小记录特征图。该类还实现了权重初始化和激活函数的调整方法。</w:t>
        <w:br/>
        <w:br/>
        <w:t>在文件的后半部分，定义了一些函数（如 `update_weight` 和多个 `vanillanet_x` 函数），用于创建不同配置的 VanillaNet 模型，并支持加载预训练权重。这些函数允许用户根据需要选择不同的模型架构和参数设置。</w:t>
        <w:br/>
        <w:br/>
        <w:t>最后，文件中有一个主程序块，创建了一个随机输入并实例化了 `vanillanet_10` 模型，随后进行前向传播并打印输出特征图的尺寸。这部分代码可以用于快速测试模型的基本功能。</w:t>
        <w:br/>
        <w:br/>
        <w:t>总体来说，这个程序实现了一个灵活且高效的卷积神经网络架构，适合用于各种计算机视觉任务，并提供了多种配置选项以满足不同的需求。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```以下是保留的核心代码部分，并附上详细的中文注释：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MF_Attention(nn.Module):</w:t>
        <w:br/>
        <w:t xml:space="preserve">    """</w:t>
        <w:br/>
        <w:t xml:space="preserve">    自注意力机制的实现，参考Transformer论文。</w:t>
        <w:br/>
        <w:t xml:space="preserve">    """</w:t>
        <w:br/>
        <w:t xml:space="preserve">    def __init__(self, dim, head_dim=32, num_heads=None, qkv_bias=False,</w:t>
        <w:br/>
        <w:t xml:space="preserve">                 attn_drop=0., proj_drop=0., proj_bias=False):</w:t>
        <w:br/>
        <w:t xml:space="preserve">        super().__init__()</w:t>
        <w:br/>
        <w:br/>
        <w:t xml:space="preserve">        # 设置头部维度和缩放因子</w:t>
        <w:br/>
        <w:t xml:space="preserve">        self.head_dim = head_dim</w:t>
        <w:br/>
        <w:t xml:space="preserve">        self.scale = head_dim ** -0.5</w:t>
        <w:br/>
        <w:br/>
        <w:t xml:space="preserve">        # 计算头的数量</w:t>
        <w:br/>
        <w:t xml:space="preserve">        self.num_heads = num_heads if num_heads else dim // head_dim</w:t>
        <w:br/>
        <w:t xml:space="preserve">        if self.num_heads == 0:</w:t>
        <w:br/>
        <w:t xml:space="preserve">            self.num_heads = 1</w:t>
        <w:br/>
        <w:t xml:space="preserve">        </w:t>
        <w:br/>
        <w:t xml:space="preserve">        # 计算注意力的维度</w:t>
        <w:br/>
        <w:t xml:space="preserve">        self.attention_dim = self.num_heads * self.head_dim</w:t>
        <w:br/>
        <w:br/>
        <w:t xml:space="preserve">        # 定义线性层用于计算Q、K、V</w:t>
        <w:br/>
        <w:t xml:space="preserve">        self.qkv = nn.Linear(dim, self.attention_dim * 3, bias=qkv_bias)</w:t>
        <w:br/>
        <w:t xml:space="preserve">        self.attn_drop = nn.Dropout(attn_drop)  # 注意力的dropout</w:t>
        <w:br/>
        <w:t xml:space="preserve">        self.proj = nn.Linear(self.attention_dim, dim, bias=proj_bias)  # 投影层</w:t>
        <w:br/>
        <w:t xml:space="preserve">        self.proj_drop = nn.Dropout(proj_drop)  # 投影后的dropout</w:t>
        <w:br/>
        <w:br/>
        <w:t xml:space="preserve">    def forward(self, x):</w:t>
        <w:br/>
        <w:t xml:space="preserve">        B, H, W, C = x.shape  # 获取输入的批次大小、高度、宽度和通道数</w:t>
        <w:br/>
        <w:t xml:space="preserve">        N = H * W  # 计算总的token数量</w:t>
        <w:br/>
        <w:t xml:space="preserve">        # 计算Q、K、V并进行重塑</w:t>
        <w:br/>
        <w:t xml:space="preserve">        qkv = self.qkv(x).reshape(B, N, 3, self.num_heads, self.head_dim).permute(2, 0, 3, 1, 4)</w:t>
        <w:br/>
        <w:t xml:space="preserve">        q, k, v = qkv.unbind(0)  # 分离Q、K、V</w:t>
        <w:br/>
        <w:br/>
        <w:t xml:space="preserve">        # 计算注意力权重</w:t>
        <w:br/>
        <w:t xml:space="preserve">        attn = (q @ k.transpose(-2, -1)) * self.scale  # 点积注意力</w:t>
        <w:br/>
        <w:t xml:space="preserve">        attn = attn.softmax(dim=-1)  # 归一化</w:t>
        <w:br/>
        <w:t xml:space="preserve">        attn = self.attn_drop(attn)  # 应用dropout</w:t>
        <w:br/>
        <w:br/>
        <w:t xml:space="preserve">        # 计算输出</w:t>
        <w:br/>
        <w:t xml:space="preserve">        x = (attn @ v).transpose(1, 2).reshape(B, H, W, self.attention_dim)  # 加权求和</w:t>
        <w:br/>
        <w:t xml:space="preserve">        x = self.proj(x)  # 投影到原始维度</w:t>
        <w:br/>
        <w:t xml:space="preserve">        x = self.proj_drop(x)  # 应用dropout</w:t>
        <w:br/>
        <w:t xml:space="preserve">        return x  # 返回结果</w:t>
        <w:br/>
        <w:br/>
        <w:br/>
        <w:t>class Mlp(nn.Module):</w:t>
        <w:br/>
        <w:t xml:space="preserve">    """</w:t>
        <w:br/>
        <w:t xml:space="preserve">    多层感知机（MLP）模块，常用于MetaFormer模型。</w:t>
        <w:br/>
        <w:t xml:space="preserve">    """</w:t>
        <w:br/>
        <w:t xml:space="preserve">    def __init__(self, dim, mlp_ratio=4, out_features=None, act_layer=nn.GELU, drop=0., bias=False):</w:t>
        <w:br/>
        <w:t xml:space="preserve">        super().__init__()</w:t>
        <w:br/>
        <w:t xml:space="preserve">        in_features = dim</w:t>
        <w:br/>
        <w:t xml:space="preserve">        out_features = out_features or in_features</w:t>
        <w:br/>
        <w:t xml:space="preserve">        hidden_features = int(mlp_ratio * in_features)  # 隐藏层特征数</w:t>
        <w:br/>
        <w:t xml:space="preserve">        drop_probs = (drop, drop)  # dropout概率</w:t>
        <w:br/>
        <w:br/>
        <w:t xml:space="preserve">        # 定义两层线性变换</w:t>
        <w:br/>
        <w:t xml:space="preserve">        self.fc1 = nn.Linear(in_features, hidden_features, bias=bias)</w:t>
        <w:br/>
        <w:t xml:space="preserve">        self.act = act_layer()  # 激活函数</w:t>
        <w:br/>
        <w:t xml:space="preserve">        self.drop1 = nn.Dropout(drop_probs[0])  # 第一层的dropout</w:t>
        <w:br/>
        <w:t xml:space="preserve">        self.fc2 = nn.Linear(hidden_features, out_features, bias=bias)</w:t>
        <w:br/>
        <w:t xml:space="preserve">        self.drop2 = nn.Dropout(drop_probs[1])  # 第二层的dropout</w:t>
        <w:br/>
        <w:br/>
        <w:t xml:space="preserve">    def forward(self, x):</w:t>
        <w:br/>
        <w:t xml:space="preserve">        x = self.fc1(x)  # 第一层线性变换</w:t>
        <w:br/>
        <w:t xml:space="preserve">        x = self.act(x)  # 激活</w:t>
        <w:br/>
        <w:t xml:space="preserve">        x = self.drop1(x)  # 应用dropout</w:t>
        <w:br/>
        <w:t xml:space="preserve">        x = self.fc2(x)  # 第二层线性变换</w:t>
        <w:br/>
        <w:t xml:space="preserve">        x = self.drop2(x)  # 应用dropout</w:t>
        <w:br/>
        <w:t xml:space="preserve">        return x  # 返回结果</w:t>
        <w:br/>
        <w:br/>
        <w:br/>
        <w:t>class MetaFormerBlock(nn.Module):</w:t>
        <w:br/>
        <w:t xml:space="preserve">    """</w:t>
        <w:br/>
        <w:t xml:space="preserve">    MetaFormer块的实现。</w:t>
        <w:br/>
        <w:t xml:space="preserve">    """</w:t>
        <w:br/>
        <w:t xml:space="preserve">    def __init__(self, dim,</w:t>
        <w:br/>
        <w:t xml:space="preserve">                 token_mixer=nn.Identity, mlp=Mlp,</w:t>
        <w:br/>
        <w:t xml:space="preserve">                 norm_layer=nn.LayerNorm,</w:t>
        <w:br/>
        <w:t xml:space="preserve">                 drop=0., drop_path=0.,</w:t>
        <w:br/>
        <w:t xml:space="preserve">                 layer_scale_init_value=None, res_scale_init_value=None):</w:t>
        <w:br/>
        <w:br/>
        <w:t xml:space="preserve">        super().__init__()</w:t>
        <w:br/>
        <w:br/>
        <w:t xml:space="preserve">        self.norm1 = norm_layer(dim)  # 第一层归一化</w:t>
        <w:br/>
        <w:t xml:space="preserve">        self.token_mixer = token_mixer(dim=dim, drop=drop)  # token混合器</w:t>
        <w:br/>
        <w:t xml:space="preserve">        self.drop_path1 = nn.Dropout(drop_path) if drop_path &gt; 0. else nn.Identity()  # 路径dropout</w:t>
        <w:br/>
        <w:t xml:space="preserve">        self.layer_scale1 = nn.Parameter(torch.ones(dim)) if layer_scale_init_value else nn.Identity()  # 层缩放</w:t>
        <w:br/>
        <w:t xml:space="preserve">        self.res_scale1 = nn.Parameter(torch.ones(dim)) if res_scale_init_value else nn.Identity()  # 残差缩放</w:t>
        <w:br/>
        <w:br/>
        <w:t xml:space="preserve">        self.norm2 = norm_layer(dim)  # 第二层归一化</w:t>
        <w:br/>
        <w:t xml:space="preserve">        self.mlp = mlp(dim=dim, drop=drop)  # MLP模块</w:t>
        <w:br/>
        <w:t xml:space="preserve">        self.drop_path2 = nn.Dropout(drop_path) if drop_path &gt; 0. else nn.Identity()  # 路径dropout</w:t>
        <w:br/>
        <w:t xml:space="preserve">        self.layer_scale2 = nn.Parameter(torch.ones(dim)) if layer_scale_init_value else nn.Identity()  # 层缩放</w:t>
        <w:br/>
        <w:t xml:space="preserve">        self.res_scale2 = nn.Parameter(torch.ones(dim)) if res_scale_init_value else nn.Identity()  # 残差缩放</w:t>
        <w:br/>
        <w:br/>
        <w:t xml:space="preserve">    def forward(self, x):</w:t>
        <w:br/>
        <w:t xml:space="preserve">        x = self.norm1(x)  # 归一化</w:t>
        <w:br/>
        <w:t xml:space="preserve">        x = self.token_mixer(x)  # token混合</w:t>
        <w:br/>
        <w:t xml:space="preserve">        x = self.drop_path1(x)  # 应用dropout</w:t>
        <w:br/>
        <w:t xml:space="preserve">        x = self.layer_scale1(x) + x  # 残差连接</w:t>
        <w:br/>
        <w:br/>
        <w:t xml:space="preserve">        x = self.norm2(x)  # 归一化</w:t>
        <w:br/>
        <w:t xml:space="preserve">        x = self.mlp(x)  # MLP处理</w:t>
        <w:br/>
        <w:t xml:space="preserve">        x = self.drop_path2(x)  # 应用dropout</w:t>
        <w:br/>
        <w:t xml:space="preserve">        x = self.layer_scale2(x) + x  # 残差连接</w:t>
        <w:br/>
        <w:t xml:space="preserve">        return x  # 返回结果</w:t>
        <w:br/>
        <w:t>```</w:t>
        <w:br/>
        <w:br/>
        <w:t>### 代码说明</w:t>
        <w:br/>
        <w:t>1. **MF_Attention**: 实现了自注意力机制，主要包括计算Q、K、V，计算注意力权重，并将其应用于值V上，最后通过线性层投影回原始维度。</w:t>
        <w:br/>
        <w:t xml:space="preserve">  </w:t>
        <w:br/>
        <w:t>2. **Mlp**: 实现了一个简单的多层感知机，包含两层线性变换和激活函数，支持dropout。</w:t>
        <w:br/>
        <w:br/>
        <w:t>3. **MetaFormerBlock**: 实现了MetaFormer的基本块，包含归一化、token混合、MLP和残差连接。通过层缩放和路径dropout增强模型的稳定性和性能。```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`metaformer.py` 实现了一些用于构建 MetaFormer 模型的基础组件。MetaFormer 是一种新型的深度学习架构，主要用于图像处理和计算机视觉任务。文件中定义了多个类，每个类都实现了特定的功能，以下是对这些类的逐一说明。</w:t>
        <w:br/>
        <w:br/>
        <w:t>首先，`Scale` 类用于对输入向量进行元素级别的缩放。它通过一个可训练的参数 `scale` 来实现，允许在训练过程中调整缩放因子。</w:t>
        <w:br/>
        <w:br/>
        <w:t>接下来，`SquaredReLU` 和 `StarReLU` 类实现了不同的激活函数。`SquaredReLU` 是对 ReLU 激活函数的平方形式，而 `StarReLU` 则在 ReLU 的基础上增加了可学习的缩放和偏置参数。</w:t>
        <w:br/>
        <w:br/>
        <w:t>`MF_Attention` 类实现了经典的自注意力机制，源自 Transformer 模型。它通过线性变换生成查询、键和值，并计算注意力权重，最后通过线性投影输出结果。</w:t>
        <w:br/>
        <w:br/>
        <w:t>`RandomMixing` 类用于对输入进行随机混合，生成一个随机矩阵并应用于输入特征。这种操作可以用于增强模型的鲁棒性。</w:t>
        <w:br/>
        <w:br/>
        <w:t>`LayerNormGeneral` 类实现了一种通用的层归一化，允许用户自定义归一化的维度和是否使用缩放与偏置。`LayerNormWithoutBias` 是一个优化版本，直接使用 PyTorch 的 `F.layer_norm` 函数来实现层归一化，但不使用偏置。</w:t>
        <w:br/>
        <w:br/>
        <w:t>`SepConv` 类实现了分离卷积，源自 MobileNetV2 的设计。它首先通过一个线性层进行逐点卷积，然后进行深度卷积，最后再通过另一个线性层输出结果。</w:t>
        <w:br/>
        <w:br/>
        <w:t>`Pooling` 类实现了一种池化操作，主要用于 PoolFormer 模型。它通过平均池化来减小特征图的尺寸，并将结果与原始输入相减。</w:t>
        <w:br/>
        <w:br/>
        <w:t>`Mlp` 类实现了多层感知机（MLP），通常用于 MetaFormer 模型中。它包含两个线性层和一个激活函数，支持 dropout 操作。</w:t>
        <w:br/>
        <w:br/>
        <w:t>`ConvolutionalGLU` 类实现了一种卷积门控线性单元（GLU），结合了卷积和激活函数的特性，用于提取特征。</w:t>
        <w:br/>
        <w:br/>
        <w:t>`MetaFormerBlock` 和 `MetaFormerCGLUBlock` 类分别实现了 MetaFormer 的基本模块。这些模块结合了归一化、令牌混合、MLP 和残差连接等机制，形成了深度网络的基本构建块。</w:t>
        <w:br/>
        <w:br/>
        <w:t>整体而言，这个文件提供了构建 MetaFormer 模型所需的基础组件，支持灵活的设计和多种变体，适用于各种计算机视觉任务。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该项目包含多个深度学习模型和组件，主要用于计算机视觉任务，如目标检测和图像分类。整体架构包括不同的注意力机制、检测头、卷积网络和新的 MetaFormer 结构。每个文件实现了特定的功能模块，这些模块可以组合使用，以构建灵活且高效的深度学习模型。</w:t>
        <w:br/>
        <w:br/>
        <w:t>- **attention.py**：实现了多种注意力机制，增强特征表示，适用于视觉任务。</w:t>
        <w:br/>
        <w:t>- **head.py**：实现了不同的检测头，支持目标检测、分割等任务。</w:t>
        <w:br/>
        <w:t>- **VanillaNet.py**：实现了一个基础的卷积神经网络架构，适用于图像处理任务。</w:t>
        <w:br/>
        <w:t>- **metaformer.py**：实现了 MetaFormer 模型的基础组件，结合了自注意力机制和其他现代网络设计理念。</w:t>
        <w:br/>
        <w:br/>
        <w:t>### 文件功能整理表</w:t>
        <w:br/>
        <w:br/>
        <w:t>| 文件名              | 功能描述                                                                                   |</w:t>
        <w:br/>
        <w:t>|---------------------|--------------------------------------------------------------------------------------------|</w:t>
        <w:br/>
        <w:t>| `attention.py`      | 实现多种注意力机制模块，增强特征表示，适用于计算机视觉任务。                             |</w:t>
        <w:br/>
        <w:t>| `head.py`           | 实现不同的检测头，支持目标检测、分割和其他视觉任务，基于 YOLOv8 结构。                   |</w:t>
        <w:br/>
        <w:t>| `VanillaNet.py`     | 实现一个基础的卷积神经网络架构，支持图像分类和处理任务，包含自定义激活函数和卷积块。     |</w:t>
        <w:br/>
        <w:t>| `metaformer.py`     | 实现 MetaFormer 模型的基础组件，结合自注意力机制和多种现代网络设计，适用于图像处理任务。 |</w:t>
        <w:br/>
        <w:br/>
        <w:t>这个表格总结了每个文件的主要功能，帮助理解项目的整体结构和各个模块的作用。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